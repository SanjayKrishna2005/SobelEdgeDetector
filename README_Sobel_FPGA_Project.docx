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863582">
      <w:pPr>
        <w:pStyle w:val="36"/>
      </w:pPr>
      <w:r>
        <w:t>README:</w:t>
      </w:r>
      <w:bookmarkStart w:id="0" w:name="_GoBack"/>
      <w:bookmarkEnd w:id="0"/>
      <w:r>
        <w:t xml:space="preserve"> FPGA-Based Sobel Edge Detection with Approximate Multipliers</w:t>
      </w:r>
    </w:p>
    <w:p w14:paraId="03BCF675">
      <w:pPr>
        <w:pStyle w:val="2"/>
      </w:pPr>
      <w:r>
        <w:t>Project Overview</w:t>
      </w:r>
    </w:p>
    <w:p w14:paraId="1A661ACC">
      <w:r>
        <w:t>This project implements a fully synthesizable Sobel edge detection algorithm using Verilog HDL, suitable for FPGA deployment on platforms such as the Xilinx Spartan-7. The design uses a custom-built approximate signed multiplier to significantly reduce power consumption, while maintaining edge detection accuracy. It is capable of detecting edges from 8-bit grayscale images in real-time.</w:t>
      </w:r>
    </w:p>
    <w:p w14:paraId="1C08308A">
      <w:pPr>
        <w:pStyle w:val="2"/>
      </w:pPr>
      <w:r>
        <w:t>🧱 Modular Architecture</w:t>
      </w:r>
    </w:p>
    <w:p w14:paraId="0DBA8480">
      <w:r>
        <w:t>The project is built using a modular RTL architecture consisting of the following components:</w:t>
      </w:r>
    </w:p>
    <w:p w14:paraId="6ADA0C1B">
      <w:pPr>
        <w:pStyle w:val="23"/>
      </w:pPr>
      <w:r>
        <w:t>pixel_window_generator.v – Generates a 3×3 pixel window using FIFOs and shift registers</w:t>
      </w:r>
    </w:p>
    <w:p w14:paraId="234E86EE">
      <w:pPr>
        <w:pStyle w:val="23"/>
      </w:pPr>
      <w:r>
        <w:t>sobel_core.v – Computes Gx and Gy gradients, absolute values, and applies thresholding</w:t>
      </w:r>
    </w:p>
    <w:p w14:paraId="0C99EDA2">
      <w:pPr>
        <w:pStyle w:val="23"/>
      </w:pPr>
      <w:r>
        <w:t>Adder_16bit.v – Custom structural adder (CSA or RCA based)</w:t>
      </w:r>
    </w:p>
    <w:p w14:paraId="3FFA0D62">
      <w:pPr>
        <w:pStyle w:val="23"/>
      </w:pPr>
      <w:r>
        <w:t xml:space="preserve">AppMul_8bitSigned.v – Approximate </w:t>
      </w:r>
      <w:r>
        <w:rPr>
          <w:rFonts w:hint="default"/>
          <w:lang w:val="en-US"/>
        </w:rPr>
        <w:t>un</w:t>
      </w:r>
      <w:r>
        <w:t>signed multiplier for power-aware convolution</w:t>
      </w:r>
    </w:p>
    <w:p w14:paraId="6824213D">
      <w:pPr>
        <w:pStyle w:val="23"/>
      </w:pPr>
      <w:r>
        <w:t>line_buffer.v – FIFO-based scanline buffering</w:t>
      </w:r>
    </w:p>
    <w:p w14:paraId="7A282736">
      <w:pPr>
        <w:pStyle w:val="23"/>
      </w:pPr>
      <w:r>
        <w:t>tb_sobel_image.v – Testbench for simulating full image-based pipeline</w:t>
      </w:r>
    </w:p>
    <w:p w14:paraId="09E71BAF">
      <w:pPr>
        <w:pStyle w:val="23"/>
      </w:pPr>
      <w:r>
        <w:t>MATLAB Scripts – For image preprocessing and output visualization</w:t>
      </w:r>
    </w:p>
    <w:p w14:paraId="64F09789">
      <w:pPr>
        <w:pStyle w:val="2"/>
      </w:pPr>
      <w:r>
        <w:t xml:space="preserve"> Features</w:t>
      </w:r>
    </w:p>
    <w:p w14:paraId="60362658">
      <w:pPr>
        <w:pStyle w:val="23"/>
      </w:pPr>
      <w:r>
        <w:t>Modular, synthesizable Verilog design</w:t>
      </w:r>
    </w:p>
    <w:p w14:paraId="7CE541CE">
      <w:pPr>
        <w:pStyle w:val="23"/>
      </w:pPr>
      <w:r>
        <w:t>Uses approximate signed multipliers to reduce dynamic power</w:t>
      </w:r>
    </w:p>
    <w:p w14:paraId="01B250BD">
      <w:pPr>
        <w:pStyle w:val="23"/>
      </w:pPr>
      <w:r>
        <w:t>Fully pipelined 3×3 Sobel edge detection core (Gx, Gy)</w:t>
      </w:r>
    </w:p>
    <w:p w14:paraId="0EFD1E45">
      <w:pPr>
        <w:pStyle w:val="23"/>
      </w:pPr>
      <w:r>
        <w:t>Threshold-based binary edge map generation</w:t>
      </w:r>
    </w:p>
    <w:p w14:paraId="4E1692A8">
      <w:pPr>
        <w:pStyle w:val="23"/>
      </w:pPr>
      <w:r>
        <w:t>Pixel window generation using FIFOs and shift registers</w:t>
      </w:r>
    </w:p>
    <w:p w14:paraId="6F6F10A9">
      <w:pPr>
        <w:pStyle w:val="23"/>
      </w:pPr>
      <w:r>
        <w:t>Simulation testbench with image input/output support</w:t>
      </w:r>
    </w:p>
    <w:p w14:paraId="294E9C14">
      <w:pPr>
        <w:pStyle w:val="23"/>
      </w:pPr>
      <w:r>
        <w:t>MATLAB integration for pre/post-processing</w:t>
      </w:r>
    </w:p>
    <w:p w14:paraId="18DC3961">
      <w:pPr>
        <w:pStyle w:val="23"/>
      </w:pPr>
      <w:r>
        <w:t>Support for 256×256 grayscale images</w:t>
      </w:r>
    </w:p>
    <w:p w14:paraId="12DD4926">
      <w:pPr>
        <w:pStyle w:val="2"/>
      </w:pPr>
      <w:r>
        <w:t xml:space="preserve"> Advantages &amp; Perks</w:t>
      </w:r>
    </w:p>
    <w:p w14:paraId="551E058B">
      <w:pPr>
        <w:pStyle w:val="23"/>
      </w:pPr>
      <w:r>
        <w:t>Reduces overall on-chip power by using approximate logic in arithmetic blocks</w:t>
      </w:r>
    </w:p>
    <w:p w14:paraId="206717C7">
      <w:pPr>
        <w:pStyle w:val="23"/>
      </w:pPr>
      <w:r>
        <w:t>Flexible design: change threshold, kernels, or multipliers easily</w:t>
      </w:r>
    </w:p>
    <w:p w14:paraId="2A924523">
      <w:pPr>
        <w:pStyle w:val="23"/>
      </w:pPr>
      <w:r>
        <w:t>Improves hardware efficiency by replacing standard multipliers with approximate units</w:t>
      </w:r>
    </w:p>
    <w:p w14:paraId="70C262A8">
      <w:pPr>
        <w:pStyle w:val="23"/>
      </w:pPr>
      <w:r>
        <w:t>RTL-level image processing pipeline is useful for learning and prototyping</w:t>
      </w:r>
    </w:p>
    <w:p w14:paraId="74BE8F74">
      <w:pPr>
        <w:pStyle w:val="23"/>
      </w:pPr>
      <w:r>
        <w:t>Suits low-power edge devices and FPGA-based camera systems</w:t>
      </w:r>
    </w:p>
    <w:p w14:paraId="4752C329">
      <w:pPr>
        <w:pStyle w:val="2"/>
      </w:pPr>
      <w:r>
        <w:t xml:space="preserve"> Simulation &amp; Image Flow</w:t>
      </w:r>
    </w:p>
    <w:p w14:paraId="5884B4EF">
      <w:r>
        <w:t>To simulate the system and generate edge-detected output:</w:t>
      </w:r>
    </w:p>
    <w:p w14:paraId="28456ED8">
      <w:pPr>
        <w:pStyle w:val="29"/>
      </w:pPr>
      <w:r>
        <w:t>Convert image to grayscale and resize to 256×256 using MATLAB</w:t>
      </w:r>
    </w:p>
    <w:p w14:paraId="1040F415">
      <w:pPr>
        <w:pStyle w:val="29"/>
      </w:pPr>
      <w:r>
        <w:t>Flatten image to CSV using `writematrix(img(:), 'image_data.csv');`</w:t>
      </w:r>
    </w:p>
    <w:p w14:paraId="34F01CC2">
      <w:pPr>
        <w:pStyle w:val="29"/>
      </w:pPr>
      <w:r>
        <w:t>Run simulation in ModelSim or Vivado using tb_sobel_image.v</w:t>
      </w:r>
    </w:p>
    <w:p w14:paraId="081BCA9E">
      <w:pPr>
        <w:pStyle w:val="29"/>
      </w:pPr>
      <w:r>
        <w:t>Write output to 'sobel_output.csv' and reshape using MATLAB</w:t>
      </w:r>
    </w:p>
    <w:p w14:paraId="21FF1DB7">
      <w:pPr>
        <w:pStyle w:val="29"/>
      </w:pPr>
      <w:r>
        <w:t>Display result using `imshow(uint8(reshape(...)))`</w:t>
      </w:r>
    </w:p>
    <w:p w14:paraId="5636BB19">
      <w:pPr>
        <w:pStyle w:val="2"/>
      </w:pPr>
      <w:r>
        <w:t xml:space="preserve"> Future Work</w:t>
      </w:r>
    </w:p>
    <w:p w14:paraId="4B838682">
      <w:pPr>
        <w:pStyle w:val="23"/>
      </w:pPr>
      <w:r>
        <w:t>Live video stream processing from camera module</w:t>
      </w:r>
    </w:p>
    <w:p w14:paraId="38215D52">
      <w:pPr>
        <w:pStyle w:val="23"/>
      </w:pPr>
      <w:r>
        <w:t>VGA or HDMI output display</w:t>
      </w:r>
    </w:p>
    <w:p w14:paraId="4DDC7958">
      <w:pPr>
        <w:pStyle w:val="23"/>
      </w:pPr>
      <w:r>
        <w:t>Gradient magnitude and direction visualization</w:t>
      </w:r>
    </w:p>
    <w:p w14:paraId="66F88B4C">
      <w:pPr>
        <w:pStyle w:val="23"/>
      </w:pPr>
      <w:r>
        <w:t>Reconfigurable kernel convolution block</w:t>
      </w:r>
    </w:p>
    <w:p w14:paraId="7293B995">
      <w:pPr>
        <w:pStyle w:val="23"/>
      </w:pPr>
      <w:r>
        <w:t>Power analysis and optimization on real FPGA board</w:t>
      </w:r>
    </w:p>
    <w:p w14:paraId="61007F6A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F3FB59B"/>
    <w:rsid w:val="7FF7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sanjay krishna</cp:lastModifiedBy>
  <dcterms:modified xsi:type="dcterms:W3CDTF">2025-06-18T16:57:43Z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1033-6.14.0.8716</vt:lpwstr>
  </property>
  <property fmtid="{D5CDD505-2E9C-101B-9397-08002B2CF9AE}" pid="3" name="ICV">
    <vt:lpwstr>61D199FE85B9AA38AFA252686F44E0CC_43</vt:lpwstr>
  </property>
</Properties>
</file>